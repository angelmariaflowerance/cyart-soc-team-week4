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3A0ECC">
      <w:pPr>
        <w:pStyle w:val="2"/>
        <w:spacing w:line="360" w:lineRule="auto"/>
        <w:jc w:val="left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50-Word Playbook Summary</w:t>
      </w:r>
    </w:p>
    <w:bookmarkEnd w:id="0"/>
    <w:p w14:paraId="7BFC884A">
      <w:pPr>
        <w:spacing w:line="36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Automated SOAR playbook successfully executed: (1) Verified IP 1.2.3.4 malicious reputation via OTX threat intelligence, (2) Implemented 24-hour ban using CrowdSec with firewall bouncer integration, (3) Generated incident case in TheHive for tracking, (4) Added IP as observable with proper categorization. Complete security automation demonstrated.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713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ANGEL M F BFS</cp:lastModifiedBy>
  <dcterms:modified xsi:type="dcterms:W3CDTF">2025-09-30T06:57:37Z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AED97C375A3F487489725B806CEB6F71_12</vt:lpwstr>
  </property>
</Properties>
</file>